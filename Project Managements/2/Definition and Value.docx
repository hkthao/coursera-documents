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2971" w14:textId="77777777" w:rsidR="009077BF" w:rsidRDefault="00000000">
      <w:pPr>
        <w:pStyle w:val="Heading1"/>
      </w:pPr>
      <w:r>
        <w:t>Project Manager: Definition and Value</w:t>
      </w:r>
    </w:p>
    <w:p w14:paraId="2AB1C6C5" w14:textId="77777777" w:rsidR="009077BF" w:rsidRDefault="00000000">
      <w:pPr>
        <w:pStyle w:val="Heading2"/>
      </w:pPr>
      <w:r>
        <w:t>🇺🇸 English Summary</w:t>
      </w:r>
    </w:p>
    <w:p w14:paraId="01232A91" w14:textId="77777777" w:rsidR="009077BF" w:rsidRDefault="00000000">
      <w:r>
        <w:t>A project manager guides a project from start to finish using organizational and interpersonal skills. They follow a structured process involving planning, task management, budgeting, and cost control. Their value lies in three key areas:</w:t>
      </w:r>
    </w:p>
    <w:p w14:paraId="3D24BC97" w14:textId="77777777" w:rsidR="009077BF" w:rsidRDefault="00000000">
      <w:pPr>
        <w:pStyle w:val="Heading3"/>
      </w:pPr>
      <w:r>
        <w:t>1. Prioritization</w:t>
      </w:r>
    </w:p>
    <w:p w14:paraId="4563C45F" w14:textId="77777777" w:rsidR="009077BF" w:rsidRDefault="00000000">
      <w:r>
        <w:t>- Break down large tasks into smaller steps</w:t>
      </w:r>
      <w:r>
        <w:br/>
        <w:t>- Identify critical tasks through collaboration with team and stakeholders</w:t>
      </w:r>
      <w:r>
        <w:br/>
        <w:t>- Ensure foundational steps are completed before proceeding to later stages</w:t>
      </w:r>
    </w:p>
    <w:p w14:paraId="1F715BD0" w14:textId="77777777" w:rsidR="009077BF" w:rsidRDefault="00000000">
      <w:pPr>
        <w:pStyle w:val="Heading3"/>
      </w:pPr>
      <w:r>
        <w:t>2. Delegation</w:t>
      </w:r>
    </w:p>
    <w:p w14:paraId="5ADBF23C" w14:textId="77777777" w:rsidR="009077BF" w:rsidRDefault="00000000">
      <w:r>
        <w:t>- Assign tasks to individuals best suited for them</w:t>
      </w:r>
      <w:r>
        <w:br/>
        <w:t>- Sequence tasks based on team members' strengths and project needs</w:t>
      </w:r>
    </w:p>
    <w:p w14:paraId="42E8C010" w14:textId="77777777" w:rsidR="009077BF" w:rsidRDefault="00000000">
      <w:pPr>
        <w:pStyle w:val="Heading3"/>
      </w:pPr>
      <w:r>
        <w:t>3. Effective Communication</w:t>
      </w:r>
    </w:p>
    <w:p w14:paraId="761CFE99" w14:textId="77777777" w:rsidR="009077BF" w:rsidRDefault="00000000">
      <w:r>
        <w:t>- Maintain transparency with team and stakeholders</w:t>
      </w:r>
      <w:r>
        <w:br/>
        <w:t>- Provide regular updates and check-ins</w:t>
      </w:r>
      <w:r>
        <w:br/>
        <w:t>- Ensure resource availability and stakeholder alignment</w:t>
      </w:r>
    </w:p>
    <w:p w14:paraId="51603D26" w14:textId="77777777" w:rsidR="009077BF" w:rsidRDefault="00000000">
      <w:pPr>
        <w:pStyle w:val="Heading2"/>
      </w:pPr>
      <w:r>
        <w:t>🇻🇳 Tóm tắt tiếng Việt</w:t>
      </w:r>
    </w:p>
    <w:p w14:paraId="7416C786" w14:textId="77777777" w:rsidR="009077BF" w:rsidRDefault="00000000">
      <w:r>
        <w:t>Quản lý dự án là người dẫn dắt dự án từ đầu đến cuối bằng kỹ năng tổ chức và giao tiếp. Họ tuân theo quy trình gồm lập kế hoạch, quản lý công việc, ngân sách và kiểm soát chi phí. Giá trị của họ thể hiện qua ba khía cạnh chính:</w:t>
      </w:r>
    </w:p>
    <w:p w14:paraId="28F14F06" w14:textId="77777777" w:rsidR="009077BF" w:rsidRDefault="00000000">
      <w:pPr>
        <w:pStyle w:val="Heading3"/>
      </w:pPr>
      <w:r>
        <w:t>1. Ưu tiên công việc</w:t>
      </w:r>
    </w:p>
    <w:p w14:paraId="4C717005" w14:textId="77777777" w:rsidR="009077BF" w:rsidRDefault="00000000">
      <w:r>
        <w:t>- Phân chia nhiệm vụ lớn thành các bước nhỏ</w:t>
      </w:r>
      <w:r>
        <w:br/>
        <w:t>- Xác định nhiệm vụ quan trọng thông qua trao đổi với nhóm và các bên liên quan</w:t>
      </w:r>
      <w:r>
        <w:br/>
        <w:t>- Đảm bảo thực hiện các bước nền tảng trước khi tiến hành các bước tiếp theo</w:t>
      </w:r>
    </w:p>
    <w:p w14:paraId="36E35DAA" w14:textId="77777777" w:rsidR="009077BF" w:rsidRDefault="00000000">
      <w:pPr>
        <w:pStyle w:val="Heading3"/>
      </w:pPr>
      <w:r>
        <w:t>2. Phân công công việc</w:t>
      </w:r>
    </w:p>
    <w:p w14:paraId="4B8D012C" w14:textId="77777777" w:rsidR="009077BF" w:rsidRDefault="00000000">
      <w:r>
        <w:t>- Giao nhiệm vụ cho người phù hợp nhất</w:t>
      </w:r>
      <w:r>
        <w:br/>
        <w:t>- Sắp xếp thứ tự công việc dựa trên thế mạnh của thành viên và nhu cầu dự án</w:t>
      </w:r>
    </w:p>
    <w:p w14:paraId="7B72DA95" w14:textId="77777777" w:rsidR="009077BF" w:rsidRDefault="00000000">
      <w:pPr>
        <w:pStyle w:val="Heading3"/>
      </w:pPr>
      <w:r>
        <w:t>3. Giao tiếp hiệu quả</w:t>
      </w:r>
    </w:p>
    <w:p w14:paraId="00389206" w14:textId="77777777" w:rsidR="009077BF" w:rsidRDefault="00000000">
      <w:r>
        <w:t>- Minh bạch với nhóm và các bên liên quan</w:t>
      </w:r>
      <w:r>
        <w:br/>
        <w:t>- Cập nhật tiến độ thường xuyên</w:t>
      </w:r>
      <w:r>
        <w:br/>
        <w:t>- Đảm bảo đủ nguồn lực và sự đồng thuận từ các bên liên quan</w:t>
      </w:r>
    </w:p>
    <w:sectPr w:rsidR="009077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639146">
    <w:abstractNumId w:val="8"/>
  </w:num>
  <w:num w:numId="2" w16cid:durableId="212545157">
    <w:abstractNumId w:val="6"/>
  </w:num>
  <w:num w:numId="3" w16cid:durableId="1085611079">
    <w:abstractNumId w:val="5"/>
  </w:num>
  <w:num w:numId="4" w16cid:durableId="211699725">
    <w:abstractNumId w:val="4"/>
  </w:num>
  <w:num w:numId="5" w16cid:durableId="1176919022">
    <w:abstractNumId w:val="7"/>
  </w:num>
  <w:num w:numId="6" w16cid:durableId="692726963">
    <w:abstractNumId w:val="3"/>
  </w:num>
  <w:num w:numId="7" w16cid:durableId="644159981">
    <w:abstractNumId w:val="2"/>
  </w:num>
  <w:num w:numId="8" w16cid:durableId="1796095532">
    <w:abstractNumId w:val="1"/>
  </w:num>
  <w:num w:numId="9" w16cid:durableId="88946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76CC"/>
    <w:rsid w:val="00694AAF"/>
    <w:rsid w:val="009077BF"/>
    <w:rsid w:val="00AA1D8D"/>
    <w:rsid w:val="00B47730"/>
    <w:rsid w:val="00C93B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CEA15"/>
  <w14:defaultImageDpi w14:val="300"/>
  <w15:docId w15:val="{97FAAD90-E231-48B5-B737-CCDFB69D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Huynh Kim Thao</cp:lastModifiedBy>
  <cp:revision>2</cp:revision>
  <dcterms:created xsi:type="dcterms:W3CDTF">2025-07-02T08:28:00Z</dcterms:created>
  <dcterms:modified xsi:type="dcterms:W3CDTF">2025-07-02T08:28:00Z</dcterms:modified>
  <cp:category/>
</cp:coreProperties>
</file>