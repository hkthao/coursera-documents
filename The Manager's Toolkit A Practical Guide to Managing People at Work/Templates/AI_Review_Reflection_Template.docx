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Review Reflection</w:t>
      </w:r>
    </w:p>
    <w:p>
      <w:r>
        <w:t>AI Feedback Summary:</w:t>
        <w:br/>
        <w:t>Personal Reflection:</w:t>
        <w:br/>
        <w:t>Action Plan: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