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Appraisal Form</w:t>
      </w:r>
    </w:p>
    <w:p>
      <w:r>
        <w:t>Employee Name:</w:t>
        <w:br/>
        <w:t>Job Title:</w:t>
        <w:br/>
        <w:t>Objectives:</w:t>
        <w:br/>
        <w:t>Achievements:</w:t>
        <w:br/>
        <w:t>Development Needs:</w:t>
        <w:br/>
        <w:t>Manager Feedback: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